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55EA" w:rsidRDefault="00000000">
      <w:pPr>
        <w:pStyle w:val="Title"/>
        <w:jc w:val="center"/>
      </w:pPr>
      <w:r>
        <w:t>Erish Prajapati</w:t>
      </w:r>
    </w:p>
    <w:p w:rsidR="00A855EA" w:rsidRDefault="00000000">
      <w:pPr>
        <w:jc w:val="center"/>
      </w:pPr>
      <w:r>
        <w:t>📞 9826765649 | ✉️ irishmjn@gmail.com | 📍 Lokanthali, Bhaktapur</w:t>
      </w:r>
      <w:r>
        <w:br/>
        <w:t>🌐 www.prajapatiirish.com.np | GitHub: github.com/Erishprajapati | LinkedIn: linkedin.com/in/eris-prajapati-a744ba259/</w:t>
      </w:r>
    </w:p>
    <w:p w:rsidR="00A855EA" w:rsidRDefault="00000000">
      <w:pPr>
        <w:spacing w:before="240" w:after="120"/>
      </w:pPr>
      <w:r>
        <w:rPr>
          <w:b/>
          <w:sz w:val="24"/>
        </w:rPr>
        <w:t>💼 Professional Summary</w:t>
      </w:r>
    </w:p>
    <w:p w:rsidR="00A855EA" w:rsidRDefault="00000000">
      <w:r>
        <w:t>Motivated Python Backend Developer with hands-on experience in building secure and scalable web applications using Django and Django REST Framework. Skilled in PostgreSQL, API development, role-based authentication, and MVC Architecture. Strong understanding of backend architecture and a passion for clean, maintainable code while improving knowledge in Type-Hinting. Currently pursuing a BCA and actively enhancing backend systems through real-world problem-solving.</w:t>
      </w:r>
    </w:p>
    <w:p w:rsidR="00A855EA" w:rsidRDefault="00000000">
      <w:pPr>
        <w:spacing w:before="240" w:after="120"/>
      </w:pPr>
      <w:r>
        <w:rPr>
          <w:b/>
          <w:sz w:val="24"/>
        </w:rPr>
        <w:t>🛠️ Skills</w:t>
      </w:r>
    </w:p>
    <w:p w:rsidR="00A855EA" w:rsidRDefault="00000000">
      <w:r>
        <w:t>- Languages: Python, JavaScript, Django Templates</w:t>
      </w:r>
      <w:r>
        <w:br/>
        <w:t>- Frameworks: Django, Django REST Framework, JWT</w:t>
      </w:r>
      <w:r>
        <w:br/>
        <w:t>- Databases: PostgreSQL, MySQL</w:t>
      </w:r>
      <w:r>
        <w:br/>
        <w:t>- Concepts: RESTful API Design, Authentication, CRUD, OOP, RBAC, MVC Architecture</w:t>
      </w:r>
      <w:r>
        <w:br/>
        <w:t>- Tools: Git, Postman, VS Code</w:t>
      </w:r>
    </w:p>
    <w:p w:rsidR="00A855EA" w:rsidRDefault="00000000">
      <w:pPr>
        <w:spacing w:before="240" w:after="120"/>
      </w:pPr>
      <w:r>
        <w:rPr>
          <w:b/>
          <w:sz w:val="24"/>
        </w:rPr>
        <w:t>🚀 Projects (Selected)</w:t>
      </w:r>
    </w:p>
    <w:p w:rsidR="00A855EA" w:rsidRDefault="00000000">
      <w:r>
        <w:t>Hospital Management System</w:t>
      </w:r>
      <w:r>
        <w:br/>
        <w:t>• Django-based web app with secure login and role-based dashboards for doctors, admins, and patients.</w:t>
      </w:r>
      <w:r>
        <w:br/>
        <w:t>• Real-time appointment scheduling</w:t>
      </w:r>
      <w:r>
        <w:br/>
        <w:t>• Doctor shift management and medical records</w:t>
      </w:r>
    </w:p>
    <w:p w:rsidR="00A855EA" w:rsidRDefault="00000000">
      <w:r>
        <w:t>Crowd Map</w:t>
      </w:r>
      <w:r>
        <w:br/>
        <w:t>• Real-time crowd tracking system using Django and Leaflet.js for visual density mapping. This project contains some dummy data to showcase in semester report.</w:t>
      </w:r>
      <w:r>
        <w:br/>
        <w:t>• User-based crowd alert system</w:t>
      </w:r>
      <w:r>
        <w:br/>
        <w:t>• Route suggestions based on congestion</w:t>
      </w:r>
    </w:p>
    <w:p w:rsidR="00ED258F" w:rsidRDefault="00ED258F"/>
    <w:p w:rsidR="00ED258F" w:rsidRDefault="00ED258F"/>
    <w:p w:rsidR="00ED258F" w:rsidRDefault="00ED258F"/>
    <w:p w:rsidR="00ED258F" w:rsidRDefault="00ED258F"/>
    <w:p w:rsidR="00A855EA" w:rsidRDefault="00000000">
      <w:pPr>
        <w:spacing w:before="240" w:after="120"/>
      </w:pPr>
      <w:r>
        <w:rPr>
          <w:b/>
          <w:sz w:val="24"/>
        </w:rPr>
        <w:lastRenderedPageBreak/>
        <w:t>🎓 Education</w:t>
      </w:r>
    </w:p>
    <w:p w:rsidR="00A855EA" w:rsidRDefault="00000000">
      <w:r>
        <w:t>Bachelor of Computer Application (BCA)</w:t>
      </w:r>
      <w:r>
        <w:br/>
        <w:t>DAV College, Lalitpur | 2021 – Present</w:t>
      </w:r>
    </w:p>
    <w:p w:rsidR="00A855EA" w:rsidRDefault="00000000">
      <w:r>
        <w:t>+2 in Management</w:t>
      </w:r>
      <w:r>
        <w:br/>
        <w:t>Premier College, Kathmandu | 2019 – 2021</w:t>
      </w:r>
    </w:p>
    <w:p w:rsidR="00A855EA" w:rsidRDefault="00000000">
      <w:r>
        <w:t>SLC</w:t>
      </w:r>
      <w:r>
        <w:br/>
        <w:t>Dibya Deep Jyoti School, Lokanthali | 2006 – 2019</w:t>
      </w:r>
    </w:p>
    <w:p w:rsidR="00A855EA" w:rsidRDefault="00000000">
      <w:pPr>
        <w:spacing w:before="240" w:after="120"/>
      </w:pPr>
      <w:r>
        <w:rPr>
          <w:b/>
          <w:sz w:val="24"/>
        </w:rPr>
        <w:t>🌐 Languages</w:t>
      </w:r>
    </w:p>
    <w:p w:rsidR="00A855EA" w:rsidRDefault="00000000">
      <w:r>
        <w:t>English, Nepali, Hindi</w:t>
      </w:r>
    </w:p>
    <w:sectPr w:rsidR="00A85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16730">
    <w:abstractNumId w:val="8"/>
  </w:num>
  <w:num w:numId="2" w16cid:durableId="1030766544">
    <w:abstractNumId w:val="6"/>
  </w:num>
  <w:num w:numId="3" w16cid:durableId="835266742">
    <w:abstractNumId w:val="5"/>
  </w:num>
  <w:num w:numId="4" w16cid:durableId="1154221284">
    <w:abstractNumId w:val="4"/>
  </w:num>
  <w:num w:numId="5" w16cid:durableId="873468029">
    <w:abstractNumId w:val="7"/>
  </w:num>
  <w:num w:numId="6" w16cid:durableId="1694647077">
    <w:abstractNumId w:val="3"/>
  </w:num>
  <w:num w:numId="7" w16cid:durableId="492766764">
    <w:abstractNumId w:val="2"/>
  </w:num>
  <w:num w:numId="8" w16cid:durableId="805584197">
    <w:abstractNumId w:val="1"/>
  </w:num>
  <w:num w:numId="9" w16cid:durableId="67838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55EA"/>
    <w:rsid w:val="00AA1D8D"/>
    <w:rsid w:val="00AD1509"/>
    <w:rsid w:val="00B47730"/>
    <w:rsid w:val="00CB0664"/>
    <w:rsid w:val="00ED25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7F2AE"/>
  <w14:defaultImageDpi w14:val="300"/>
  <w15:docId w15:val="{BFE9AAA1-8082-5942-8EDF-54211D72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2025-06-05T12:16:00Z</dcterms:modified>
  <cp:category/>
</cp:coreProperties>
</file>